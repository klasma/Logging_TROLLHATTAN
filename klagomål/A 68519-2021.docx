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68519-2021 i Trollhättans kommun</w:t>
      </w:r>
    </w:p>
    <w:p>
      <w:r>
        <w:t>Detta dokument behandlar höga naturvärden i avverkningsamälan A 68519-2021 i Trollhättans kommun. Denna avverkningsanmälan inkom 2021-11-29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ask (EN), ryl (EN), spindelblomster (S, §8), grönvit nattviol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